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imes New Roman" w:hAnsi="Times New Roman" w:eastAsia="微软雅黑"/>
          <w:b/>
          <w:sz w:val="44"/>
        </w:rPr>
        <w:t>股票选股强度验证</w:t>
      </w:r>
    </w:p>
    <w:p>
      <w:r>
        <w:br w:type="page"/>
      </w:r>
    </w:p>
    <w:p>
      <w:pPr>
        <w:pStyle w:val="Heading1"/>
      </w:pPr>
      <w:r>
        <w:rPr>
          <w:rFonts w:ascii="Times New Roman" w:hAnsi="Times New Roman" w:eastAsia="微软雅黑"/>
          <w:color w:val="000000"/>
          <w:sz w:val="36"/>
        </w:rPr>
        <w:t>2021-12-16 16:52 选股测试</w:t>
      </w:r>
    </w:p>
    <w:p>
      <w:pPr>
        <w:pStyle w:val="Heading2"/>
      </w:pPr>
      <w:r>
        <w:rPr>
          <w:rFonts w:ascii="Times New Roman" w:hAnsi="Times New Roman" w:eastAsia="微软雅黑"/>
          <w:color w:val="000000"/>
          <w:sz w:val="32"/>
        </w:rPr>
        <w:t>参数配置</w:t>
      </w:r>
    </w:p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测试方法描述：选股测试</w:t>
      </w:r>
    </w:p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测试起止日期：20190101 ~ 20211114</w:t>
      </w:r>
    </w:p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信号计算函数：</w:t>
        <w:br/>
        <w:t>def get_signals(c: analyze.CZSC) -&gt; OrderedDict:</w:t>
        <w:br/>
        <w:t xml:space="preserve">    """在 CZSC 对象上计算选股信号</w:t>
        <w:br/>
        <w:br/>
        <w:t xml:space="preserve">    :param c: CZSC 对象</w:t>
        <w:br/>
        <w:t xml:space="preserve">    :return: 信号字典</w:t>
        <w:br/>
        <w:t xml:space="preserve">    """</w:t>
        <w:br/>
        <w:t xml:space="preserve">    freq: Freq = c.freq</w:t>
        <w:br/>
        <w:t xml:space="preserve">    s = OrderedDict({"symbol": c.symbol, "dt": c.bars_raw[-1].dt, "close": c.bars_raw[-1].close})</w:t>
        <w:br/>
        <w:br/>
        <w:t xml:space="preserve">    default_signals = [</w:t>
        <w:br/>
        <w:t xml:space="preserve">        # 以下是技术指标相关信号</w:t>
        <w:br/>
        <w:t xml:space="preserve">        Signal(k1=str(freq.value), k2="MA5状态", v1="其他", v2='其他', v3='其他'),</w:t>
        <w:br/>
        <w:t xml:space="preserve">        Signal(k1=str(freq.value), k2="KDJ状态", v1="其他", v2='其他', v3='其他'),</w:t>
        <w:br/>
        <w:t xml:space="preserve">        Signal(k1=str(freq.value), k2="MACD状态", v1="其他", v2='其他', v3='其他'),</w:t>
        <w:br/>
        <w:t xml:space="preserve">        Signal(k1=str(freq.value), k2="倒0笔", k3="潜在三买", v1="其他", v2='其他', v3='其他'),</w:t>
        <w:br/>
        <w:t xml:space="preserve">    ]</w:t>
        <w:br/>
        <w:t xml:space="preserve">    for signal in default_signals:</w:t>
        <w:br/>
        <w:t xml:space="preserve">        s[signal.key] = signal.value</w:t>
        <w:br/>
        <w:br/>
        <w:t xml:space="preserve">    if not c.bi_list:</w:t>
        <w:br/>
        <w:t xml:space="preserve">        return s</w:t>
        <w:br/>
        <w:br/>
        <w:t xml:space="preserve">    if len(c.bars_raw) &gt; 30 and c.freq in [Freq.W, Freq.M]:</w:t>
        <w:br/>
        <w:t xml:space="preserve">        if kdj_gold_cross(c.bars_raw, just=False):</w:t>
        <w:br/>
        <w:t xml:space="preserve">            v = Signal(k1=str(freq.value), k2="KDJ状态", v1="金叉")</w:t>
        <w:br/>
        <w:t xml:space="preserve">            s[v.key] = v.value</w:t>
        <w:br/>
        <w:br/>
        <w:t xml:space="preserve">    if len(c.bars_raw) &gt; 100 and c.freq == Freq.D:</w:t>
        <w:br/>
        <w:t xml:space="preserve">        close = np.array([x.close for x in c.bars_raw[-100:]])</w:t>
        <w:br/>
        <w:t xml:space="preserve">        ma5 = SMA(close, timeperiod=5)</w:t>
        <w:br/>
        <w:t xml:space="preserve">        if c.bars_raw[-1].close &gt;= ma5[-1]:</w:t>
        <w:br/>
        <w:t xml:space="preserve">            v = Signal(k1=str(freq.value), k2="MA5状态", v1="收盘价在MA5上方", v2='')</w:t>
        <w:br/>
        <w:t xml:space="preserve">            s[v.key] = v.value</w:t>
        <w:br/>
        <w:t xml:space="preserve">            if ma5[-1] &gt; ma5[-2] &gt; ma5[-3]:</w:t>
        <w:br/>
        <w:t xml:space="preserve">                v = Signal(k1=str(freq.value), k2="MA5状态", v1='收盘价在MA5上方', v2="向上趋势")</w:t>
        <w:br/>
        <w:t xml:space="preserve">                s[v.key] = v.value</w:t>
        <w:br/>
        <w:br/>
        <w:t xml:space="preserve">        diff, dea, macd = MACD(close, fastperiod=12, slowperiod=26, signalperiod=9)</w:t>
        <w:br/>
        <w:t xml:space="preserve">        if diff[-3:-1].mean() &gt; 0 and dea[-3:-1].mean() &gt; 0 and macd[-3] &lt; macd[-2] &lt; macd[-1]:</w:t>
        <w:br/>
        <w:t xml:space="preserve">            v = Signal(k1=str(freq.value), k2="MACD状态", v1="DIFF大于0", v2='DEA大于0', v3='柱子增大')</w:t>
        <w:br/>
        <w:t xml:space="preserve">            s[v.key] = v.value</w:t>
        <w:br/>
        <w:br/>
        <w:t xml:space="preserve">    # 倒0笔潜在三买</w:t>
        <w:br/>
        <w:t xml:space="preserve">    if c.freq == Freq.D and len(c.bi_list) &gt;= 5:</w:t>
        <w:br/>
        <w:t xml:space="preserve">        if c.bi_list[-1].direction == Direction.Down:</w:t>
        <w:br/>
        <w:t xml:space="preserve">            gg = max(c.bi_list[-1].high, c.bi_list[-3].high)</w:t>
        <w:br/>
        <w:t xml:space="preserve">            zg = min(c.bi_list[-1].high, c.bi_list[-3].high)</w:t>
        <w:br/>
        <w:t xml:space="preserve">            zd = max(c.bi_list[-1].low, c.bi_list[-3].low)</w:t>
        <w:br/>
        <w:t xml:space="preserve">        else:</w:t>
        <w:br/>
        <w:t xml:space="preserve">            gg = max(c.bi_list[-2].high, c.bi_list[-4].high)</w:t>
        <w:br/>
        <w:t xml:space="preserve">            zg = min(c.bi_list[-2].high, c.bi_list[-4].high)</w:t>
        <w:br/>
        <w:t xml:space="preserve">            zd = max(c.bi_list[-2].low, c.bi_list[-4].low)</w:t>
        <w:br/>
        <w:br/>
        <w:t xml:space="preserve">        if zg &gt; zd:</w:t>
        <w:br/>
        <w:t xml:space="preserve">            k1 = str(freq.value)</w:t>
        <w:br/>
        <w:t xml:space="preserve">            k2 = "倒0笔"</w:t>
        <w:br/>
        <w:t xml:space="preserve">            k3 = "潜在三买"</w:t>
        <w:br/>
        <w:t xml:space="preserve">            v = Signal(k1=k1, k2=k2, k3=k3, v1="构成中枢")</w:t>
        <w:br/>
        <w:t xml:space="preserve">            if gg * 1.1 &gt; min([x.low for x in c.bars_raw[-3:]]) &gt; zg &gt; zd:</w:t>
        <w:br/>
        <w:t xml:space="preserve">                v = Signal(k1=k1, k2=k2, k3=k3,  v1="构成中枢", v2="近3K在中枢上沿附近")</w:t>
        <w:br/>
        <w:t xml:space="preserve">                if max([x.high for x in c.bars_raw[-7:-3]]) &gt; gg:</w:t>
        <w:br/>
        <w:t xml:space="preserve">                    v = Signal(k1=k1, k2=k2, k3=k3, v1="构成中枢", v2="近3K在中枢上沿附近", v3='近7K突破中枢GG')</w:t>
        <w:br/>
        <w:br/>
        <w:t xml:space="preserve">            if v and "其他" not in v.value:</w:t>
        <w:br/>
        <w:t xml:space="preserve">                s[v.key] = v.value</w:t>
        <w:br/>
        <w:br/>
        <w:t xml:space="preserve">    return s</w:t>
        <w:br/>
      </w:r>
    </w:p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事件具体描述：</w:t>
        <w:br/>
        <w:t>def get_event():</w:t>
        <w:br/>
        <w:t xml:space="preserve">    event = Event(name="选股测试", operate=Operate.LO, factors=[</w:t>
        <w:br/>
        <w:t xml:space="preserve">        Factor(name="月线KDJ金叉_日线MACD强势", signals_all=[</w:t>
        <w:br/>
        <w:t xml:space="preserve">            Signal("月线_KDJ状态_任意_金叉_任意_任意_0"),</w:t>
        <w:br/>
        <w:t xml:space="preserve">            Signal('日线_MACD状态_任意_DIFF大于0_DEA大于0_柱子增大_0'),</w:t>
        <w:br/>
        <w:t xml:space="preserve">            Signal('日线_MA5状态_任意_收盘价在MA5上方_任意_任意_0'),</w:t>
        <w:br/>
        <w:t xml:space="preserve">        ]),</w:t>
        <w:br/>
        <w:br/>
        <w:t xml:space="preserve">        Factor(name="月线KDJ金叉_日线潜在三买", signals_all=[</w:t>
        <w:br/>
        <w:t xml:space="preserve">            Signal("月线_KDJ状态_任意_金叉_任意_任意_0"),</w:t>
        <w:br/>
        <w:t xml:space="preserve">            Signal('日线_倒0笔_潜在三买_构成中枢_近3K在中枢上沿附近_近7K突破中枢GG_0'),</w:t>
        <w:br/>
        <w:t xml:space="preserve">            Signal('日线_MA5状态_任意_收盘价在MA5上方_任意_任意_0'),</w:t>
        <w:br/>
        <w:t xml:space="preserve">        ]),</w:t>
        <w:br/>
        <w:t xml:space="preserve">    ])</w:t>
        <w:br/>
        <w:t xml:space="preserve">    return event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股票选股强度验证</dc:title>
  <dc:subject/>
  <dc:creator>Reporter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